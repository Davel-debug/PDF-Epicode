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18698" w14:textId="77777777" w:rsidR="000B34E7" w:rsidRPr="001C56E1" w:rsidRDefault="000B34E7" w:rsidP="000B34E7">
      <w:pPr>
        <w:pStyle w:val="Titolo"/>
        <w:rPr>
          <w:lang w:val="it-IT"/>
        </w:rPr>
      </w:pPr>
      <w:r w:rsidRPr="001C56E1">
        <w:rPr>
          <w:lang w:val="it-IT"/>
        </w:rPr>
        <w:t xml:space="preserve">Game Design </w:t>
      </w:r>
      <w:r w:rsidRPr="00157E96">
        <w:t>Document</w:t>
      </w:r>
      <w:r w:rsidRPr="001C56E1">
        <w:rPr>
          <w:lang w:val="it-IT"/>
        </w:rPr>
        <w:t xml:space="preserve"> (GDD): Risiko - Variante Strategica</w:t>
      </w:r>
    </w:p>
    <w:p w14:paraId="564BA413" w14:textId="357776CD" w:rsidR="000B34E7" w:rsidRPr="001C56E1" w:rsidRDefault="000B34E7" w:rsidP="00EB48E6">
      <w:pPr>
        <w:pStyle w:val="Titolo1"/>
        <w:spacing w:after="240"/>
        <w:rPr>
          <w:lang w:val="it-IT"/>
        </w:rPr>
      </w:pPr>
      <w:bookmarkStart w:id="0" w:name="_Hlk195196358"/>
      <w:r>
        <w:rPr>
          <w:lang w:val="it-IT"/>
        </w:rPr>
        <w:t>0</w:t>
      </w:r>
      <w:r w:rsidRPr="001C56E1">
        <w:rPr>
          <w:lang w:val="it-IT"/>
        </w:rPr>
        <w:t>. Overview</w:t>
      </w:r>
    </w:p>
    <w:p w14:paraId="173E90F4" w14:textId="43155FD4" w:rsidR="000B34E7" w:rsidRDefault="000B34E7" w:rsidP="000B34E7">
      <w:pPr>
        <w:rPr>
          <w:lang w:val="it-IT"/>
        </w:rPr>
      </w:pPr>
      <w:r w:rsidRPr="001C56E1">
        <w:rPr>
          <w:lang w:val="it-IT"/>
        </w:rPr>
        <w:t>Titolo del gioco: Risiko - Variante Strategica</w:t>
      </w:r>
      <w:r w:rsidRPr="001C56E1">
        <w:rPr>
          <w:lang w:val="it-IT"/>
        </w:rPr>
        <w:br/>
        <w:t>Genere: Gioco da tavolo, strategico, controllo del territorio</w:t>
      </w:r>
      <w:r w:rsidRPr="001C56E1">
        <w:rPr>
          <w:lang w:val="it-IT"/>
        </w:rPr>
        <w:br/>
        <w:t>Target: 14+, 2-6 giocatori</w:t>
      </w:r>
      <w:r w:rsidRPr="001C56E1">
        <w:rPr>
          <w:lang w:val="it-IT"/>
        </w:rPr>
        <w:br/>
        <w:t>Durata media partita: 90-180 minuti</w:t>
      </w:r>
      <w:bookmarkEnd w:id="0"/>
    </w:p>
    <w:p w14:paraId="1FD1CA2F" w14:textId="05047664" w:rsidR="00CD0A6E" w:rsidRPr="000B34E7" w:rsidRDefault="00000000" w:rsidP="00EB48E6">
      <w:pPr>
        <w:pStyle w:val="Titolo1"/>
        <w:spacing w:after="240"/>
        <w:rPr>
          <w:lang w:val="it-IT"/>
        </w:rPr>
      </w:pPr>
      <w:r w:rsidRPr="000B34E7">
        <w:rPr>
          <w:lang w:val="it-IT"/>
        </w:rPr>
        <w:t>1. High Concept</w:t>
      </w:r>
    </w:p>
    <w:p w14:paraId="4E463C33" w14:textId="444395C4" w:rsidR="00CD0A6E" w:rsidRPr="000B34E7" w:rsidRDefault="00000000">
      <w:pPr>
        <w:rPr>
          <w:lang w:val="it-IT"/>
        </w:rPr>
      </w:pPr>
      <w:r w:rsidRPr="000B34E7">
        <w:rPr>
          <w:lang w:val="it-IT"/>
        </w:rPr>
        <w:t>Questa variante di Risiko introduce nuove meccaniche per arricchire le dinamiche di gioco, favorire strategie emergenti, aumentare l'interazione tra i giocatori e creare nuove opportunità tattiche.</w:t>
      </w:r>
      <w:r w:rsidR="000B34E7" w:rsidRPr="000B34E7">
        <w:rPr>
          <w:lang w:val="it-IT"/>
        </w:rPr>
        <w:t xml:space="preserve"> </w:t>
      </w:r>
      <w:r w:rsidR="000B34E7" w:rsidRPr="001C56E1">
        <w:rPr>
          <w:lang w:val="it-IT"/>
        </w:rPr>
        <w:t>L’obiettivo è ampliare le strategie disponibili ai giocatori e aumentare la profondità decisionale senza stravolgere le basi del gioco originale.</w:t>
      </w:r>
    </w:p>
    <w:p w14:paraId="7780432C" w14:textId="77777777" w:rsidR="00CD0A6E" w:rsidRPr="000B34E7" w:rsidRDefault="00000000" w:rsidP="00EB48E6">
      <w:pPr>
        <w:pStyle w:val="Titolo1"/>
        <w:spacing w:after="240"/>
        <w:rPr>
          <w:lang w:val="it-IT"/>
        </w:rPr>
      </w:pPr>
      <w:r w:rsidRPr="000B34E7">
        <w:rPr>
          <w:lang w:val="it-IT"/>
        </w:rPr>
        <w:t>2. Core Gameplay originale</w:t>
      </w:r>
    </w:p>
    <w:p w14:paraId="0E9DD63D" w14:textId="77777777" w:rsidR="00CD0A6E" w:rsidRPr="000B34E7" w:rsidRDefault="00000000">
      <w:pPr>
        <w:rPr>
          <w:lang w:val="it-IT"/>
        </w:rPr>
      </w:pPr>
      <w:r w:rsidRPr="000B34E7">
        <w:rPr>
          <w:lang w:val="it-IT"/>
        </w:rPr>
        <w:t>Risiko è un gioco da tavolo di conquista territoriale basato su turni, dove i giocatori competono per occupare territori attraverso l’uso di truppe e il lancio di dadi per risolvere i combattimenti.</w:t>
      </w:r>
    </w:p>
    <w:p w14:paraId="5830A153" w14:textId="77777777" w:rsidR="00CD0A6E" w:rsidRPr="000B34E7" w:rsidRDefault="00000000" w:rsidP="00EB48E6">
      <w:pPr>
        <w:pStyle w:val="Titolo1"/>
        <w:spacing w:after="240"/>
        <w:rPr>
          <w:lang w:val="it-IT"/>
        </w:rPr>
      </w:pPr>
      <w:r w:rsidRPr="000B34E7">
        <w:rPr>
          <w:lang w:val="it-IT"/>
        </w:rPr>
        <w:t>3. Meccaniche nuove</w:t>
      </w:r>
    </w:p>
    <w:p w14:paraId="080F812C" w14:textId="66A3FC19" w:rsidR="000B34E7" w:rsidRPr="001C56E1" w:rsidRDefault="000B34E7" w:rsidP="003948BB">
      <w:pPr>
        <w:pStyle w:val="Titolo2"/>
        <w:ind w:left="720"/>
        <w:rPr>
          <w:lang w:val="it-IT"/>
        </w:rPr>
      </w:pPr>
      <w:r>
        <w:rPr>
          <w:lang w:val="it-IT"/>
        </w:rPr>
        <w:t>3</w:t>
      </w:r>
      <w:r w:rsidRPr="001C56E1">
        <w:rPr>
          <w:lang w:val="it-IT"/>
        </w:rPr>
        <w:t>.1 Potenziamento del tiro dei dadi</w:t>
      </w:r>
    </w:p>
    <w:p w14:paraId="55DB2DC7" w14:textId="77777777" w:rsidR="000B34E7" w:rsidRDefault="000B34E7" w:rsidP="003948BB">
      <w:pPr>
        <w:ind w:left="720"/>
        <w:rPr>
          <w:lang w:val="it-IT"/>
        </w:rPr>
      </w:pPr>
      <w:r w:rsidRPr="001C56E1">
        <w:rPr>
          <w:lang w:val="it-IT"/>
        </w:rPr>
        <w:t>- Carta potenziamento: carta consumabile che aumenta di +1 il risultato di un dado in attacco o difesa.</w:t>
      </w:r>
      <w:r w:rsidRPr="001C56E1">
        <w:rPr>
          <w:lang w:val="it-IT"/>
        </w:rPr>
        <w:br/>
        <w:t>- Superiorità numerica: se un giocatore ha almeno il doppio +1 delle truppe rispetto al nemico adiacente, ottiene +1 su ogni dado lanciato.</w:t>
      </w:r>
    </w:p>
    <w:p w14:paraId="574936C2" w14:textId="297B1E8F" w:rsidR="000B34E7" w:rsidRPr="001C56E1" w:rsidRDefault="000B34E7" w:rsidP="003948BB">
      <w:pPr>
        <w:pStyle w:val="Titolo2"/>
        <w:ind w:left="720"/>
        <w:rPr>
          <w:lang w:val="it-IT"/>
        </w:rPr>
      </w:pPr>
      <w:r>
        <w:rPr>
          <w:lang w:val="it-IT"/>
        </w:rPr>
        <w:t>3</w:t>
      </w:r>
      <w:r w:rsidRPr="001C56E1">
        <w:rPr>
          <w:lang w:val="it-IT"/>
        </w:rPr>
        <w:t>.2 Ricompensa per conquista e presidio</w:t>
      </w:r>
    </w:p>
    <w:p w14:paraId="2EC6A4D7" w14:textId="77777777" w:rsidR="000B34E7" w:rsidRPr="001C56E1" w:rsidRDefault="000B34E7" w:rsidP="00157E96">
      <w:pPr>
        <w:ind w:left="720"/>
        <w:rPr>
          <w:lang w:val="it-IT"/>
        </w:rPr>
      </w:pPr>
      <w:r w:rsidRPr="001C56E1">
        <w:rPr>
          <w:lang w:val="it-IT"/>
        </w:rPr>
        <w:t>- Dopo aver conquistato un territorio e spostato almeno 4 truppe, si può sacrificare 1 truppa e tirare due dadi.</w:t>
      </w:r>
      <w:r w:rsidRPr="001C56E1">
        <w:rPr>
          <w:lang w:val="it-IT"/>
        </w:rPr>
        <w:br/>
        <w:t>- Se esce un doppio di valore 4 o più, si ottiene la carta di quel territorio.</w:t>
      </w:r>
    </w:p>
    <w:p w14:paraId="735027B7" w14:textId="4A360C40" w:rsidR="000B34E7" w:rsidRPr="001C56E1" w:rsidRDefault="000B34E7" w:rsidP="003948BB">
      <w:pPr>
        <w:pStyle w:val="Titolo2"/>
        <w:ind w:left="720"/>
        <w:rPr>
          <w:lang w:val="it-IT"/>
        </w:rPr>
      </w:pPr>
      <w:r>
        <w:rPr>
          <w:lang w:val="it-IT"/>
        </w:rPr>
        <w:t>3.3</w:t>
      </w:r>
      <w:r w:rsidRPr="001C56E1">
        <w:rPr>
          <w:lang w:val="it-IT"/>
        </w:rPr>
        <w:t xml:space="preserve"> </w:t>
      </w:r>
      <w:r w:rsidRPr="000B34E7">
        <w:rPr>
          <w:lang w:val="it-IT"/>
        </w:rPr>
        <w:t>Zona Calda</w:t>
      </w:r>
    </w:p>
    <w:p w14:paraId="65109A87" w14:textId="0BD8FC1A" w:rsidR="000B34E7" w:rsidRDefault="000B34E7" w:rsidP="00157E96">
      <w:pPr>
        <w:ind w:left="720"/>
        <w:rPr>
          <w:lang w:val="it-IT"/>
        </w:rPr>
      </w:pPr>
      <w:r w:rsidRPr="001C56E1">
        <w:rPr>
          <w:lang w:val="it-IT"/>
        </w:rPr>
        <w:t xml:space="preserve">- </w:t>
      </w:r>
      <w:r w:rsidRPr="000B34E7">
        <w:rPr>
          <w:lang w:val="it-IT"/>
        </w:rPr>
        <w:t>Ogni 4 turni viene scelta casualmente una 'Zona Calda' che fornisce un bonus di rinforzo a chi la controlla (+2 carri armati).</w:t>
      </w:r>
    </w:p>
    <w:p w14:paraId="304D8525" w14:textId="3B432C16" w:rsidR="000B34E7" w:rsidRPr="001C56E1" w:rsidRDefault="000B34E7" w:rsidP="003948BB">
      <w:pPr>
        <w:pStyle w:val="Titolo2"/>
        <w:ind w:left="720"/>
        <w:rPr>
          <w:lang w:val="it-IT"/>
        </w:rPr>
      </w:pPr>
      <w:r>
        <w:rPr>
          <w:lang w:val="it-IT"/>
        </w:rPr>
        <w:t>3</w:t>
      </w:r>
      <w:r w:rsidRPr="001C56E1">
        <w:rPr>
          <w:lang w:val="it-IT"/>
        </w:rPr>
        <w:t>.</w:t>
      </w:r>
      <w:r>
        <w:rPr>
          <w:lang w:val="it-IT"/>
        </w:rPr>
        <w:t>4</w:t>
      </w:r>
      <w:r w:rsidRPr="001C56E1">
        <w:rPr>
          <w:lang w:val="it-IT"/>
        </w:rPr>
        <w:t xml:space="preserve"> </w:t>
      </w:r>
      <w:r w:rsidRPr="000B34E7">
        <w:rPr>
          <w:lang w:val="it-IT"/>
        </w:rPr>
        <w:t>Comando e Morale</w:t>
      </w:r>
    </w:p>
    <w:p w14:paraId="28F9A26D" w14:textId="1EC907CF" w:rsidR="000B34E7" w:rsidRDefault="000B34E7" w:rsidP="00157E96">
      <w:pPr>
        <w:ind w:left="720"/>
        <w:rPr>
          <w:lang w:val="it-IT"/>
        </w:rPr>
      </w:pPr>
      <w:r w:rsidRPr="001C56E1">
        <w:rPr>
          <w:lang w:val="it-IT"/>
        </w:rPr>
        <w:t xml:space="preserve">- </w:t>
      </w:r>
      <w:r w:rsidRPr="000B34E7">
        <w:rPr>
          <w:lang w:val="it-IT"/>
        </w:rPr>
        <w:t>Se un giocatore possiede un intero continente, ogni difesa su quel continente guadagna +1 su un dado a scelta.</w:t>
      </w:r>
      <w:r w:rsidRPr="001C56E1">
        <w:rPr>
          <w:lang w:val="it-IT"/>
        </w:rPr>
        <w:br/>
        <w:t xml:space="preserve">- Se </w:t>
      </w:r>
      <w:r>
        <w:rPr>
          <w:lang w:val="it-IT"/>
        </w:rPr>
        <w:t>un giocatore perde un numero di territori pari al (numero dei giocatori *2 -1) nel prossimo turno al tiro dei dadi avrà un debuff di -1 punti su dado in attacco</w:t>
      </w:r>
    </w:p>
    <w:p w14:paraId="554ECACF" w14:textId="21C45B91" w:rsidR="000B34E7" w:rsidRPr="001C56E1" w:rsidRDefault="000B34E7" w:rsidP="003948BB">
      <w:pPr>
        <w:pStyle w:val="Titolo2"/>
        <w:ind w:left="720"/>
        <w:rPr>
          <w:lang w:val="it-IT"/>
        </w:rPr>
      </w:pPr>
      <w:r>
        <w:rPr>
          <w:lang w:val="it-IT"/>
        </w:rPr>
        <w:t>3</w:t>
      </w:r>
      <w:r w:rsidRPr="001C56E1">
        <w:rPr>
          <w:lang w:val="it-IT"/>
        </w:rPr>
        <w:t>.</w:t>
      </w:r>
      <w:r>
        <w:rPr>
          <w:lang w:val="it-IT"/>
        </w:rPr>
        <w:t>5</w:t>
      </w:r>
      <w:r w:rsidRPr="001C56E1">
        <w:rPr>
          <w:lang w:val="it-IT"/>
        </w:rPr>
        <w:t xml:space="preserve"> Mini Missioni Contestuali</w:t>
      </w:r>
      <w:r w:rsidR="00EB48E6">
        <w:rPr>
          <w:lang w:val="it-IT"/>
        </w:rPr>
        <w:t xml:space="preserve"> -MMC</w:t>
      </w:r>
    </w:p>
    <w:p w14:paraId="32DB95C9" w14:textId="7E42397D" w:rsidR="000B34E7" w:rsidRPr="001C56E1" w:rsidRDefault="000B34E7" w:rsidP="00157E96">
      <w:pPr>
        <w:ind w:left="720"/>
        <w:rPr>
          <w:lang w:val="it-IT"/>
        </w:rPr>
      </w:pPr>
      <w:r w:rsidRPr="001C56E1">
        <w:rPr>
          <w:lang w:val="it-IT"/>
        </w:rPr>
        <w:t xml:space="preserve">La meccanica delle </w:t>
      </w:r>
      <w:proofErr w:type="gramStart"/>
      <w:r w:rsidR="00EB48E6">
        <w:rPr>
          <w:i/>
          <w:iCs/>
          <w:lang w:val="it-IT"/>
        </w:rPr>
        <w:t xml:space="preserve">MMC </w:t>
      </w:r>
      <w:r w:rsidRPr="001C56E1">
        <w:rPr>
          <w:lang w:val="it-IT"/>
        </w:rPr>
        <w:t xml:space="preserve"> viene</w:t>
      </w:r>
      <w:proofErr w:type="gramEnd"/>
      <w:r w:rsidRPr="001C56E1">
        <w:rPr>
          <w:lang w:val="it-IT"/>
        </w:rPr>
        <w:t xml:space="preserve"> arricchita introducendo </w:t>
      </w:r>
      <w:r w:rsidRPr="001C56E1">
        <w:rPr>
          <w:b/>
          <w:bCs/>
          <w:lang w:val="it-IT"/>
        </w:rPr>
        <w:t>obiettivi contestuali</w:t>
      </w:r>
      <w:r w:rsidRPr="001C56E1">
        <w:rPr>
          <w:lang w:val="it-IT"/>
        </w:rPr>
        <w:t>, cioè influenzati dal controllo di specifici territori, eventi di gioco o situazione geopolitica. Le missioni sono assegnate tenendo conto del posizionamento e delle dinamiche emerse nel corso della partita, rendendole più coinvolgenti e strategicamente rilevanti.</w:t>
      </w:r>
    </w:p>
    <w:p w14:paraId="2D0E101F" w14:textId="1586D961" w:rsidR="000B34E7" w:rsidRPr="001C56E1" w:rsidRDefault="000B34E7" w:rsidP="00157E96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b/>
          <w:bCs/>
          <w:lang w:val="it-IT"/>
        </w:rPr>
        <w:t>Attivazione</w:t>
      </w:r>
      <w:r w:rsidRPr="001C56E1">
        <w:rPr>
          <w:lang w:val="it-IT"/>
        </w:rPr>
        <w:t xml:space="preserve">: ogni </w:t>
      </w:r>
      <w:r w:rsidR="00157E96" w:rsidRPr="001C56E1">
        <w:rPr>
          <w:lang w:val="it-IT"/>
        </w:rPr>
        <w:t>due</w:t>
      </w:r>
      <w:r w:rsidRPr="001C56E1">
        <w:rPr>
          <w:lang w:val="it-IT"/>
        </w:rPr>
        <w:t xml:space="preserve"> turni completi del gioco.</w:t>
      </w:r>
    </w:p>
    <w:p w14:paraId="0F8D2F69" w14:textId="77777777" w:rsidR="000B34E7" w:rsidRPr="001C56E1" w:rsidRDefault="000B34E7" w:rsidP="00157E96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b/>
          <w:bCs/>
          <w:lang w:val="it-IT"/>
        </w:rPr>
        <w:t>Partecipazione</w:t>
      </w:r>
      <w:r w:rsidRPr="001C56E1">
        <w:rPr>
          <w:lang w:val="it-IT"/>
        </w:rPr>
        <w:t>: volontaria.</w:t>
      </w:r>
    </w:p>
    <w:p w14:paraId="366080D3" w14:textId="77777777" w:rsidR="000B34E7" w:rsidRPr="001C56E1" w:rsidRDefault="000B34E7" w:rsidP="00157E96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b/>
          <w:bCs/>
          <w:lang w:val="it-IT"/>
        </w:rPr>
        <w:t>Ricompensa</w:t>
      </w:r>
      <w:r w:rsidRPr="001C56E1">
        <w:rPr>
          <w:lang w:val="it-IT"/>
        </w:rPr>
        <w:t>: proporzionale alla difficoltà e al contesto.</w:t>
      </w:r>
    </w:p>
    <w:p w14:paraId="01119158" w14:textId="59917062" w:rsidR="000B34E7" w:rsidRPr="001C56E1" w:rsidRDefault="000B34E7" w:rsidP="000B34E7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b/>
          <w:bCs/>
          <w:lang w:val="it-IT"/>
        </w:rPr>
        <w:t>Rilevanza</w:t>
      </w:r>
      <w:r w:rsidRPr="001C56E1">
        <w:rPr>
          <w:lang w:val="it-IT"/>
        </w:rPr>
        <w:t>: riferite a territori specifici o condizioni particolari.</w:t>
      </w:r>
    </w:p>
    <w:p w14:paraId="1A017BD8" w14:textId="4923D66B" w:rsidR="000B34E7" w:rsidRPr="001C56E1" w:rsidRDefault="000B34E7" w:rsidP="00157E96">
      <w:pPr>
        <w:pStyle w:val="Titolo3"/>
        <w:ind w:firstLine="720"/>
        <w:rPr>
          <w:lang w:val="it-IT"/>
        </w:rPr>
      </w:pPr>
      <w:r w:rsidRPr="001C56E1">
        <w:rPr>
          <w:lang w:val="it-IT"/>
        </w:rPr>
        <w:t xml:space="preserve">Esempi di </w:t>
      </w:r>
      <w:r w:rsidR="00EB48E6">
        <w:rPr>
          <w:lang w:val="it-IT"/>
        </w:rPr>
        <w:t>MMC</w:t>
      </w:r>
    </w:p>
    <w:p w14:paraId="45F8BAA7" w14:textId="77777777" w:rsidR="000B34E7" w:rsidRPr="001C56E1" w:rsidRDefault="000B34E7" w:rsidP="000B34E7">
      <w:pPr>
        <w:numPr>
          <w:ilvl w:val="0"/>
          <w:numId w:val="11"/>
        </w:numPr>
        <w:rPr>
          <w:lang w:val="it-IT"/>
        </w:rPr>
      </w:pPr>
      <w:r w:rsidRPr="001C56E1">
        <w:rPr>
          <w:lang w:val="it-IT"/>
        </w:rPr>
        <w:t xml:space="preserve">Controlla per 2 turni consecutivi almeno 3 territori del Sud America </w:t>
      </w:r>
      <w:r w:rsidRPr="001C56E1">
        <w:rPr>
          <w:i/>
          <w:iCs/>
          <w:lang w:val="it-IT"/>
        </w:rPr>
        <w:t>(Media)</w:t>
      </w:r>
    </w:p>
    <w:p w14:paraId="721D6BF3" w14:textId="77777777" w:rsidR="000B34E7" w:rsidRPr="001C56E1" w:rsidRDefault="000B34E7" w:rsidP="000B34E7">
      <w:pPr>
        <w:numPr>
          <w:ilvl w:val="0"/>
          <w:numId w:val="11"/>
        </w:numPr>
        <w:rPr>
          <w:lang w:val="it-IT"/>
        </w:rPr>
      </w:pPr>
      <w:r w:rsidRPr="001C56E1">
        <w:rPr>
          <w:lang w:val="it-IT"/>
        </w:rPr>
        <w:t xml:space="preserve">Conquista e mantieni il controllo di una capitale (territorio a scelta) per 1 turno </w:t>
      </w:r>
      <w:r w:rsidRPr="001C56E1">
        <w:rPr>
          <w:i/>
          <w:iCs/>
          <w:lang w:val="it-IT"/>
        </w:rPr>
        <w:t>(Media)</w:t>
      </w:r>
    </w:p>
    <w:p w14:paraId="6DC3322D" w14:textId="77777777" w:rsidR="000B34E7" w:rsidRPr="001C56E1" w:rsidRDefault="000B34E7" w:rsidP="000B34E7">
      <w:pPr>
        <w:numPr>
          <w:ilvl w:val="0"/>
          <w:numId w:val="11"/>
        </w:numPr>
        <w:rPr>
          <w:lang w:val="it-IT"/>
        </w:rPr>
      </w:pPr>
      <w:r w:rsidRPr="001C56E1">
        <w:rPr>
          <w:lang w:val="it-IT"/>
        </w:rPr>
        <w:t xml:space="preserve">Invadi 3 territori del Nord Africa durante lo stesso turno </w:t>
      </w:r>
      <w:r w:rsidRPr="001C56E1">
        <w:rPr>
          <w:i/>
          <w:iCs/>
          <w:lang w:val="it-IT"/>
        </w:rPr>
        <w:t>(Difficile)</w:t>
      </w:r>
    </w:p>
    <w:p w14:paraId="7468CD93" w14:textId="08205C39" w:rsidR="000B34E7" w:rsidRPr="001C56E1" w:rsidRDefault="000B34E7" w:rsidP="000B34E7">
      <w:pPr>
        <w:numPr>
          <w:ilvl w:val="0"/>
          <w:numId w:val="11"/>
        </w:numPr>
        <w:rPr>
          <w:lang w:val="it-IT"/>
        </w:rPr>
      </w:pPr>
      <w:r w:rsidRPr="001C56E1">
        <w:rPr>
          <w:lang w:val="it-IT"/>
        </w:rPr>
        <w:t xml:space="preserve">Difendi con successo l’Asia Centrale per </w:t>
      </w:r>
      <w:r w:rsidR="00157E96" w:rsidRPr="001C56E1">
        <w:rPr>
          <w:lang w:val="it-IT"/>
        </w:rPr>
        <w:t>due</w:t>
      </w:r>
      <w:r w:rsidRPr="001C56E1">
        <w:rPr>
          <w:lang w:val="it-IT"/>
        </w:rPr>
        <w:t xml:space="preserve"> turni consecutivi </w:t>
      </w:r>
      <w:r w:rsidRPr="001C56E1">
        <w:rPr>
          <w:i/>
          <w:iCs/>
          <w:lang w:val="it-IT"/>
        </w:rPr>
        <w:t>(Difficile)</w:t>
      </w:r>
    </w:p>
    <w:p w14:paraId="73A36986" w14:textId="1636A373" w:rsidR="000B34E7" w:rsidRPr="001C56E1" w:rsidRDefault="000B34E7" w:rsidP="000B34E7">
      <w:pPr>
        <w:numPr>
          <w:ilvl w:val="0"/>
          <w:numId w:val="11"/>
        </w:numPr>
        <w:rPr>
          <w:lang w:val="it-IT"/>
        </w:rPr>
      </w:pPr>
      <w:r w:rsidRPr="001C56E1">
        <w:rPr>
          <w:lang w:val="it-IT"/>
        </w:rPr>
        <w:t xml:space="preserve">Controlla interamente l’Australia e posiziona almeno </w:t>
      </w:r>
      <w:r w:rsidR="00157E96" w:rsidRPr="001C56E1">
        <w:rPr>
          <w:lang w:val="it-IT"/>
        </w:rPr>
        <w:t>cinque</w:t>
      </w:r>
      <w:r w:rsidRPr="001C56E1">
        <w:rPr>
          <w:lang w:val="it-IT"/>
        </w:rPr>
        <w:t xml:space="preserve"> unità in ciascun territorio </w:t>
      </w:r>
      <w:r w:rsidRPr="001C56E1">
        <w:rPr>
          <w:i/>
          <w:iCs/>
          <w:lang w:val="it-IT"/>
        </w:rPr>
        <w:t>(Difficile)</w:t>
      </w:r>
    </w:p>
    <w:p w14:paraId="5F1433E3" w14:textId="5FE75155" w:rsidR="000B34E7" w:rsidRPr="001C56E1" w:rsidRDefault="000B34E7" w:rsidP="000B34E7">
      <w:pPr>
        <w:numPr>
          <w:ilvl w:val="0"/>
          <w:numId w:val="11"/>
        </w:numPr>
        <w:rPr>
          <w:lang w:val="it-IT"/>
        </w:rPr>
      </w:pPr>
      <w:r w:rsidRPr="001C56E1">
        <w:rPr>
          <w:lang w:val="it-IT"/>
        </w:rPr>
        <w:t xml:space="preserve">Effettua almeno </w:t>
      </w:r>
      <w:r w:rsidR="00157E96" w:rsidRPr="001C56E1">
        <w:rPr>
          <w:lang w:val="it-IT"/>
        </w:rPr>
        <w:t>due</w:t>
      </w:r>
      <w:r w:rsidRPr="001C56E1">
        <w:rPr>
          <w:lang w:val="it-IT"/>
        </w:rPr>
        <w:t xml:space="preserve"> conquiste in territori confinanti con l’Europa </w:t>
      </w:r>
      <w:r w:rsidRPr="001C56E1">
        <w:rPr>
          <w:i/>
          <w:iCs/>
          <w:lang w:val="it-IT"/>
        </w:rPr>
        <w:t>(Media)</w:t>
      </w:r>
    </w:p>
    <w:p w14:paraId="25176F32" w14:textId="77777777" w:rsidR="000B34E7" w:rsidRPr="001C56E1" w:rsidRDefault="000B34E7" w:rsidP="000B34E7">
      <w:pPr>
        <w:numPr>
          <w:ilvl w:val="0"/>
          <w:numId w:val="11"/>
        </w:numPr>
        <w:rPr>
          <w:lang w:val="it-IT"/>
        </w:rPr>
      </w:pPr>
      <w:r w:rsidRPr="001C56E1">
        <w:rPr>
          <w:lang w:val="it-IT"/>
        </w:rPr>
        <w:t xml:space="preserve">Piazza rinforzi in almeno un territorio di ogni continente </w:t>
      </w:r>
      <w:r w:rsidRPr="001C56E1">
        <w:rPr>
          <w:i/>
          <w:iCs/>
          <w:lang w:val="it-IT"/>
        </w:rPr>
        <w:t>(Facile)</w:t>
      </w:r>
    </w:p>
    <w:p w14:paraId="0F11A1F1" w14:textId="77777777" w:rsidR="000B34E7" w:rsidRPr="001C56E1" w:rsidRDefault="000B34E7" w:rsidP="000B34E7">
      <w:pPr>
        <w:numPr>
          <w:ilvl w:val="0"/>
          <w:numId w:val="11"/>
        </w:numPr>
        <w:rPr>
          <w:lang w:val="it-IT"/>
        </w:rPr>
      </w:pPr>
      <w:r w:rsidRPr="001C56E1">
        <w:rPr>
          <w:lang w:val="it-IT"/>
        </w:rPr>
        <w:t xml:space="preserve">Per un turno, non perdere alcun territorio </w:t>
      </w:r>
      <w:r w:rsidRPr="001C56E1">
        <w:rPr>
          <w:i/>
          <w:iCs/>
          <w:lang w:val="it-IT"/>
        </w:rPr>
        <w:t>(Media)</w:t>
      </w:r>
    </w:p>
    <w:p w14:paraId="327E46AF" w14:textId="77777777" w:rsidR="000B34E7" w:rsidRPr="001C56E1" w:rsidRDefault="000B34E7" w:rsidP="000B34E7">
      <w:pPr>
        <w:numPr>
          <w:ilvl w:val="0"/>
          <w:numId w:val="11"/>
        </w:numPr>
        <w:rPr>
          <w:lang w:val="it-IT"/>
        </w:rPr>
      </w:pPr>
      <w:r w:rsidRPr="001C56E1">
        <w:rPr>
          <w:lang w:val="it-IT"/>
        </w:rPr>
        <w:t xml:space="preserve">Invadi un territorio confinante con il tuo continente principale </w:t>
      </w:r>
      <w:r w:rsidRPr="001C56E1">
        <w:rPr>
          <w:i/>
          <w:iCs/>
          <w:lang w:val="it-IT"/>
        </w:rPr>
        <w:t>(Facile)</w:t>
      </w:r>
    </w:p>
    <w:p w14:paraId="316A80E4" w14:textId="77777777" w:rsidR="000B34E7" w:rsidRPr="001C56E1" w:rsidRDefault="000B34E7" w:rsidP="000B34E7">
      <w:pPr>
        <w:numPr>
          <w:ilvl w:val="0"/>
          <w:numId w:val="11"/>
        </w:numPr>
        <w:rPr>
          <w:lang w:val="it-IT"/>
        </w:rPr>
      </w:pPr>
      <w:r w:rsidRPr="001C56E1">
        <w:rPr>
          <w:lang w:val="it-IT"/>
        </w:rPr>
        <w:t xml:space="preserve">Mantieni il possesso di 2 Zone Calde per 2 turni </w:t>
      </w:r>
      <w:r w:rsidRPr="001C56E1">
        <w:rPr>
          <w:i/>
          <w:iCs/>
          <w:lang w:val="it-IT"/>
        </w:rPr>
        <w:t>(Difficile)</w:t>
      </w:r>
    </w:p>
    <w:p w14:paraId="602885DD" w14:textId="3CB5B728" w:rsidR="000B34E7" w:rsidRPr="001C56E1" w:rsidRDefault="000B34E7" w:rsidP="003948BB">
      <w:pPr>
        <w:pStyle w:val="Titolo3"/>
        <w:rPr>
          <w:lang w:val="it-IT"/>
        </w:rPr>
      </w:pPr>
      <w:r w:rsidRPr="001C56E1">
        <w:rPr>
          <w:lang w:val="it-IT"/>
        </w:rPr>
        <w:t xml:space="preserve">Tabella Riepilogativa – </w:t>
      </w:r>
      <w:r w:rsidR="00EB48E6">
        <w:rPr>
          <w:lang w:val="it-IT"/>
        </w:rPr>
        <w:t>MMC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896"/>
        <w:gridCol w:w="2276"/>
      </w:tblGrid>
      <w:tr w:rsidR="000B34E7" w:rsidRPr="001C56E1" w14:paraId="5EE08A97" w14:textId="77777777" w:rsidTr="00C46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46141" w14:textId="77777777" w:rsidR="000B34E7" w:rsidRPr="001C56E1" w:rsidRDefault="000B34E7" w:rsidP="00C46F7B">
            <w:pPr>
              <w:rPr>
                <w:b/>
                <w:bCs/>
                <w:lang w:val="it-IT"/>
              </w:rPr>
            </w:pPr>
            <w:r w:rsidRPr="001C56E1">
              <w:rPr>
                <w:b/>
                <w:bCs/>
                <w:lang w:val="it-IT"/>
              </w:rPr>
              <w:t>Missione</w:t>
            </w:r>
          </w:p>
        </w:tc>
        <w:tc>
          <w:tcPr>
            <w:tcW w:w="0" w:type="auto"/>
            <w:vAlign w:val="center"/>
            <w:hideMark/>
          </w:tcPr>
          <w:p w14:paraId="7633B8A7" w14:textId="77777777" w:rsidR="000B34E7" w:rsidRPr="001C56E1" w:rsidRDefault="000B34E7" w:rsidP="00C46F7B">
            <w:pPr>
              <w:rPr>
                <w:b/>
                <w:bCs/>
                <w:lang w:val="it-IT"/>
              </w:rPr>
            </w:pPr>
            <w:r w:rsidRPr="001C56E1">
              <w:rPr>
                <w:b/>
                <w:bCs/>
                <w:lang w:val="it-IT"/>
              </w:rPr>
              <w:t>Difficoltà</w:t>
            </w:r>
          </w:p>
        </w:tc>
        <w:tc>
          <w:tcPr>
            <w:tcW w:w="0" w:type="auto"/>
            <w:vAlign w:val="center"/>
            <w:hideMark/>
          </w:tcPr>
          <w:p w14:paraId="393FC7CB" w14:textId="77777777" w:rsidR="000B34E7" w:rsidRPr="001C56E1" w:rsidRDefault="000B34E7" w:rsidP="00C46F7B">
            <w:pPr>
              <w:rPr>
                <w:b/>
                <w:bCs/>
                <w:lang w:val="it-IT"/>
              </w:rPr>
            </w:pPr>
            <w:r w:rsidRPr="001C56E1">
              <w:rPr>
                <w:b/>
                <w:bCs/>
                <w:lang w:val="it-IT"/>
              </w:rPr>
              <w:t>Ricompensa</w:t>
            </w:r>
          </w:p>
        </w:tc>
      </w:tr>
      <w:tr w:rsidR="000B34E7" w:rsidRPr="001C56E1" w14:paraId="4B5365A4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1A682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Controlla per 2 turni consecutivi almeno 3 territori del Sud America</w:t>
            </w:r>
          </w:p>
        </w:tc>
        <w:tc>
          <w:tcPr>
            <w:tcW w:w="0" w:type="auto"/>
            <w:vAlign w:val="center"/>
            <w:hideMark/>
          </w:tcPr>
          <w:p w14:paraId="76CDB964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D4E2E4F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+2 carri o 1 carta strategica</w:t>
            </w:r>
          </w:p>
        </w:tc>
      </w:tr>
      <w:tr w:rsidR="000B34E7" w:rsidRPr="001C56E1" w14:paraId="646272EF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F0F5B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Conquista e mantieni il controllo di una capitale per 1 turno</w:t>
            </w:r>
          </w:p>
        </w:tc>
        <w:tc>
          <w:tcPr>
            <w:tcW w:w="0" w:type="auto"/>
            <w:vAlign w:val="center"/>
            <w:hideMark/>
          </w:tcPr>
          <w:p w14:paraId="14ACFA8A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B1449DD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+2 carri o 1 carta strategica</w:t>
            </w:r>
          </w:p>
        </w:tc>
      </w:tr>
      <w:tr w:rsidR="000B34E7" w:rsidRPr="001C56E1" w14:paraId="63A1EBA3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17E3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Invadi 3 territori del Nord Africa durante lo stesso turno</w:t>
            </w:r>
          </w:p>
        </w:tc>
        <w:tc>
          <w:tcPr>
            <w:tcW w:w="0" w:type="auto"/>
            <w:vAlign w:val="center"/>
            <w:hideMark/>
          </w:tcPr>
          <w:p w14:paraId="430129DE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Difficile</w:t>
            </w:r>
          </w:p>
        </w:tc>
        <w:tc>
          <w:tcPr>
            <w:tcW w:w="0" w:type="auto"/>
            <w:vAlign w:val="center"/>
            <w:hideMark/>
          </w:tcPr>
          <w:p w14:paraId="1EB011A7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+3 carri e 1 carta strategica</w:t>
            </w:r>
          </w:p>
        </w:tc>
      </w:tr>
      <w:tr w:rsidR="000B34E7" w:rsidRPr="001C56E1" w14:paraId="1854610C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C05A" w14:textId="3E4AAD5B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 xml:space="preserve">Difendi l’Asia Centrale per </w:t>
            </w:r>
            <w:r w:rsidR="00157E96" w:rsidRPr="001C56E1">
              <w:rPr>
                <w:lang w:val="it-IT"/>
              </w:rPr>
              <w:t>due</w:t>
            </w:r>
            <w:r w:rsidRPr="001C56E1">
              <w:rPr>
                <w:lang w:val="it-IT"/>
              </w:rPr>
              <w:t xml:space="preserve"> turni consecutivi</w:t>
            </w:r>
          </w:p>
        </w:tc>
        <w:tc>
          <w:tcPr>
            <w:tcW w:w="0" w:type="auto"/>
            <w:vAlign w:val="center"/>
            <w:hideMark/>
          </w:tcPr>
          <w:p w14:paraId="1DB52B5E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Difficile</w:t>
            </w:r>
          </w:p>
        </w:tc>
        <w:tc>
          <w:tcPr>
            <w:tcW w:w="0" w:type="auto"/>
            <w:vAlign w:val="center"/>
            <w:hideMark/>
          </w:tcPr>
          <w:p w14:paraId="4A4D737D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+3 carri e 1 carta strategica</w:t>
            </w:r>
          </w:p>
        </w:tc>
      </w:tr>
      <w:tr w:rsidR="000B34E7" w:rsidRPr="001C56E1" w14:paraId="3E8A166F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BCCA4" w14:textId="4C062869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 xml:space="preserve">Controlla interamente l’Australia con almeno </w:t>
            </w:r>
            <w:r w:rsidR="00157E96" w:rsidRPr="001C56E1">
              <w:rPr>
                <w:lang w:val="it-IT"/>
              </w:rPr>
              <w:t>cinque</w:t>
            </w:r>
            <w:r w:rsidRPr="001C56E1">
              <w:rPr>
                <w:lang w:val="it-IT"/>
              </w:rPr>
              <w:t xml:space="preserve"> unità per territorio</w:t>
            </w:r>
          </w:p>
        </w:tc>
        <w:tc>
          <w:tcPr>
            <w:tcW w:w="0" w:type="auto"/>
            <w:vAlign w:val="center"/>
            <w:hideMark/>
          </w:tcPr>
          <w:p w14:paraId="5D86B420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Difficile</w:t>
            </w:r>
          </w:p>
        </w:tc>
        <w:tc>
          <w:tcPr>
            <w:tcW w:w="0" w:type="auto"/>
            <w:vAlign w:val="center"/>
            <w:hideMark/>
          </w:tcPr>
          <w:p w14:paraId="13B915E8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+3 carri e 1 carta strategica</w:t>
            </w:r>
          </w:p>
        </w:tc>
      </w:tr>
      <w:tr w:rsidR="000B34E7" w:rsidRPr="001C56E1" w14:paraId="1ACE7EA5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B8028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Effettua 2 conquiste in territori confinanti con l’Europa</w:t>
            </w:r>
          </w:p>
        </w:tc>
        <w:tc>
          <w:tcPr>
            <w:tcW w:w="0" w:type="auto"/>
            <w:vAlign w:val="center"/>
            <w:hideMark/>
          </w:tcPr>
          <w:p w14:paraId="4CC06495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0BDF911B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+2 carri o 1 carta strategica</w:t>
            </w:r>
          </w:p>
        </w:tc>
      </w:tr>
      <w:tr w:rsidR="000B34E7" w:rsidRPr="001C56E1" w14:paraId="6DFFF270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D3E81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Piazza rinforzi in almeno un territorio per continente</w:t>
            </w:r>
          </w:p>
        </w:tc>
        <w:tc>
          <w:tcPr>
            <w:tcW w:w="0" w:type="auto"/>
            <w:vAlign w:val="center"/>
            <w:hideMark/>
          </w:tcPr>
          <w:p w14:paraId="08B3CE68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Facile</w:t>
            </w:r>
          </w:p>
        </w:tc>
        <w:tc>
          <w:tcPr>
            <w:tcW w:w="0" w:type="auto"/>
            <w:vAlign w:val="center"/>
            <w:hideMark/>
          </w:tcPr>
          <w:p w14:paraId="750222DA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+1 carro o 1 carta</w:t>
            </w:r>
          </w:p>
        </w:tc>
      </w:tr>
      <w:tr w:rsidR="000B34E7" w:rsidRPr="001C56E1" w14:paraId="482EF2E9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AC99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Non perdere alcun territorio per 1 turno</w:t>
            </w:r>
          </w:p>
        </w:tc>
        <w:tc>
          <w:tcPr>
            <w:tcW w:w="0" w:type="auto"/>
            <w:vAlign w:val="center"/>
            <w:hideMark/>
          </w:tcPr>
          <w:p w14:paraId="415E3170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59B76F2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+2 carri o 1 carta strategica</w:t>
            </w:r>
          </w:p>
        </w:tc>
      </w:tr>
      <w:tr w:rsidR="000B34E7" w:rsidRPr="001C56E1" w14:paraId="587738DF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9BC0C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Invadi un territorio confinante con il tuo continente principale</w:t>
            </w:r>
          </w:p>
        </w:tc>
        <w:tc>
          <w:tcPr>
            <w:tcW w:w="0" w:type="auto"/>
            <w:vAlign w:val="center"/>
            <w:hideMark/>
          </w:tcPr>
          <w:p w14:paraId="781FE54F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Facile</w:t>
            </w:r>
          </w:p>
        </w:tc>
        <w:tc>
          <w:tcPr>
            <w:tcW w:w="0" w:type="auto"/>
            <w:vAlign w:val="center"/>
            <w:hideMark/>
          </w:tcPr>
          <w:p w14:paraId="7AACF671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+1 carro o 1 carta</w:t>
            </w:r>
          </w:p>
        </w:tc>
      </w:tr>
      <w:tr w:rsidR="000B34E7" w:rsidRPr="001C56E1" w14:paraId="32DCC358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DAB89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Mantieni 2 Zone Calde per 2 turni consecutivi</w:t>
            </w:r>
          </w:p>
        </w:tc>
        <w:tc>
          <w:tcPr>
            <w:tcW w:w="0" w:type="auto"/>
            <w:vAlign w:val="center"/>
            <w:hideMark/>
          </w:tcPr>
          <w:p w14:paraId="1D3A8F86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Difficile</w:t>
            </w:r>
          </w:p>
        </w:tc>
        <w:tc>
          <w:tcPr>
            <w:tcW w:w="0" w:type="auto"/>
            <w:vAlign w:val="center"/>
            <w:hideMark/>
          </w:tcPr>
          <w:p w14:paraId="6AA0B8C1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+3 carri e 1 carta strategica</w:t>
            </w:r>
          </w:p>
        </w:tc>
      </w:tr>
    </w:tbl>
    <w:p w14:paraId="36618C1E" w14:textId="77777777" w:rsidR="000B34E7" w:rsidRPr="001C56E1" w:rsidRDefault="000B34E7" w:rsidP="000B34E7">
      <w:pPr>
        <w:rPr>
          <w:lang w:val="it-IT"/>
        </w:rPr>
      </w:pPr>
    </w:p>
    <w:p w14:paraId="647D0D21" w14:textId="77777777" w:rsidR="00CD0A6E" w:rsidRPr="000B34E7" w:rsidRDefault="00000000" w:rsidP="00EB48E6">
      <w:pPr>
        <w:pStyle w:val="Titolo1"/>
        <w:spacing w:after="240"/>
        <w:rPr>
          <w:lang w:val="it-IT"/>
        </w:rPr>
      </w:pPr>
      <w:r w:rsidRPr="000B34E7">
        <w:rPr>
          <w:lang w:val="it-IT"/>
        </w:rPr>
        <w:t>4. Dinamiche Derivanti</w:t>
      </w:r>
    </w:p>
    <w:p w14:paraId="528E804E" w14:textId="658E943E" w:rsidR="000B34E7" w:rsidRDefault="000B34E7">
      <w:pPr>
        <w:rPr>
          <w:lang w:val="it-IT"/>
        </w:rPr>
      </w:pPr>
      <w:r w:rsidRPr="001C56E1">
        <w:rPr>
          <w:lang w:val="it-IT"/>
        </w:rPr>
        <w:t>- Uso strategico delle carte potenziamento</w:t>
      </w:r>
      <w:r w:rsidRPr="001C56E1">
        <w:rPr>
          <w:lang w:val="it-IT"/>
        </w:rPr>
        <w:br/>
        <w:t>- Valutazione del rischio/ricompensa nel presidiare territori</w:t>
      </w:r>
      <w:r w:rsidRPr="001C56E1">
        <w:rPr>
          <w:lang w:val="it-IT"/>
        </w:rPr>
        <w:br/>
        <w:t>- Posizionamento delle truppe come risorsa strategica</w:t>
      </w:r>
      <w:r w:rsidRPr="001C56E1">
        <w:rPr>
          <w:lang w:val="it-IT"/>
        </w:rPr>
        <w:br/>
        <w:t>- Decisioni tattiche condizionate da nuove opzioni post-conquista</w:t>
      </w:r>
    </w:p>
    <w:p w14:paraId="2C6D8AAC" w14:textId="25CA0780" w:rsidR="00CD0A6E" w:rsidRPr="000B34E7" w:rsidRDefault="00000000">
      <w:pPr>
        <w:rPr>
          <w:lang w:val="it-IT"/>
        </w:rPr>
      </w:pPr>
      <w:r w:rsidRPr="000B34E7">
        <w:rPr>
          <w:lang w:val="it-IT"/>
        </w:rPr>
        <w:t>Queste meccaniche incentivano l'accumulo strategico di truppe, il controllo continuo delle zone chiave, e l'utilizzo oculato delle risorse. I giocatori sono motivati a consolidare le loro posizioni e a valutare bene quando lanciare attacchi, sapendo che un attacco ben preparato può avere bonus decisivi.</w:t>
      </w:r>
    </w:p>
    <w:p w14:paraId="016DC09B" w14:textId="77777777" w:rsidR="00CD0A6E" w:rsidRPr="000B34E7" w:rsidRDefault="00000000" w:rsidP="00EB48E6">
      <w:pPr>
        <w:pStyle w:val="Titolo1"/>
        <w:spacing w:after="240"/>
        <w:rPr>
          <w:lang w:val="it-IT"/>
        </w:rPr>
      </w:pPr>
      <w:r w:rsidRPr="000B34E7">
        <w:rPr>
          <w:lang w:val="it-IT"/>
        </w:rPr>
        <w:t>5. Stati del gioco e strategie evolutive</w:t>
      </w:r>
    </w:p>
    <w:p w14:paraId="55E55582" w14:textId="77777777" w:rsidR="003948BB" w:rsidRDefault="00000000">
      <w:pPr>
        <w:rPr>
          <w:lang w:val="it-IT"/>
        </w:rPr>
      </w:pPr>
      <w:r w:rsidRPr="000B34E7">
        <w:rPr>
          <w:lang w:val="it-IT"/>
        </w:rPr>
        <w:t xml:space="preserve">Lo stato del gioco evolve da espansione rapida iniziale a consolidamento dei territori e costruzione delle risorse (carte e bonus). Le nuove regole portano a uno stato intermedio più stabile, con cicli di accumulo/attacco. </w:t>
      </w:r>
    </w:p>
    <w:p w14:paraId="6A829ECC" w14:textId="58948CAB" w:rsidR="00CD0A6E" w:rsidRPr="000B34E7" w:rsidRDefault="00000000">
      <w:pPr>
        <w:rPr>
          <w:lang w:val="it-IT"/>
        </w:rPr>
      </w:pPr>
      <w:r w:rsidRPr="000B34E7">
        <w:rPr>
          <w:lang w:val="it-IT"/>
        </w:rPr>
        <w:t>Le Zone Calde creano punti di attrito continui e offrono obiettivi condivisi, aumentando il conflitto.</w:t>
      </w:r>
    </w:p>
    <w:p w14:paraId="3012E38F" w14:textId="252A19C2" w:rsidR="00CD0A6E" w:rsidRPr="000B34E7" w:rsidRDefault="00000000" w:rsidP="00EB48E6">
      <w:pPr>
        <w:pStyle w:val="Titolo1"/>
        <w:spacing w:after="240"/>
        <w:rPr>
          <w:lang w:val="it-IT"/>
        </w:rPr>
      </w:pPr>
      <w:r w:rsidRPr="000B34E7">
        <w:rPr>
          <w:lang w:val="it-IT"/>
        </w:rPr>
        <w:t xml:space="preserve">6. Testing </w:t>
      </w:r>
    </w:p>
    <w:p w14:paraId="5FB0B605" w14:textId="77777777" w:rsidR="00CD0A6E" w:rsidRPr="000B34E7" w:rsidRDefault="00000000" w:rsidP="003948BB">
      <w:pPr>
        <w:pStyle w:val="Nessunaspaziatura"/>
        <w:rPr>
          <w:lang w:val="it-IT"/>
        </w:rPr>
      </w:pPr>
      <w:r w:rsidRPr="000B34E7">
        <w:rPr>
          <w:lang w:val="it-IT"/>
        </w:rPr>
        <w:t>Sono stati simulati 50 turni con 3 varianti principali:</w:t>
      </w:r>
    </w:p>
    <w:p w14:paraId="58FD1644" w14:textId="5E006A8E" w:rsidR="00CD0A6E" w:rsidRPr="003948BB" w:rsidRDefault="00000000" w:rsidP="003948BB">
      <w:pPr>
        <w:pStyle w:val="Nessunaspaziatura"/>
        <w:rPr>
          <w:sz w:val="12"/>
          <w:szCs w:val="12"/>
        </w:rPr>
      </w:pPr>
      <w:r w:rsidRPr="003948BB">
        <w:rPr>
          <w:noProof/>
          <w:sz w:val="12"/>
          <w:szCs w:val="12"/>
        </w:rPr>
        <w:drawing>
          <wp:inline distT="0" distB="0" distL="0" distR="0" wp14:anchorId="319BB734" wp14:editId="7BC304B3">
            <wp:extent cx="2676525" cy="2007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bilita_dopp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377" cy="20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8BB">
        <w:rPr>
          <w:noProof/>
          <w:sz w:val="12"/>
          <w:szCs w:val="12"/>
        </w:rPr>
        <w:drawing>
          <wp:inline distT="0" distB="0" distL="0" distR="0" wp14:anchorId="6FFD0D0A" wp14:editId="13C6A1E7">
            <wp:extent cx="26924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_potenziament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575" cy="202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85D2" w14:textId="6837970A" w:rsidR="000B34E7" w:rsidRDefault="000B34E7" w:rsidP="000B34E7">
      <w:pPr>
        <w:rPr>
          <w:lang w:val="it-IT"/>
        </w:rPr>
      </w:pPr>
      <w:r>
        <w:rPr>
          <w:lang w:val="it-IT"/>
        </w:rPr>
        <w:t xml:space="preserve">La meccanica delle </w:t>
      </w:r>
      <w:r w:rsidRPr="000B34E7">
        <w:rPr>
          <w:b/>
          <w:bCs/>
          <w:lang w:val="it-IT"/>
        </w:rPr>
        <w:t>Mini-Missioni-Contestuali</w:t>
      </w:r>
      <w:r w:rsidR="00EB48E6">
        <w:rPr>
          <w:b/>
          <w:bCs/>
          <w:lang w:val="it-IT"/>
        </w:rPr>
        <w:t xml:space="preserve"> - MMC</w:t>
      </w:r>
      <w:r w:rsidRPr="001C56E1">
        <w:rPr>
          <w:lang w:val="it-IT"/>
        </w:rPr>
        <w:t xml:space="preserve"> è stata testata in simulazioni di partite con 4–6 giocatori. </w:t>
      </w:r>
    </w:p>
    <w:p w14:paraId="2599E02F" w14:textId="46E87280" w:rsidR="000B34E7" w:rsidRPr="001C56E1" w:rsidRDefault="000B34E7" w:rsidP="000B34E7">
      <w:pPr>
        <w:rPr>
          <w:lang w:val="it-IT"/>
        </w:rPr>
      </w:pPr>
      <w:r w:rsidRPr="001C56E1">
        <w:rPr>
          <w:lang w:val="it-IT"/>
        </w:rPr>
        <w:t>Risultati:</w:t>
      </w:r>
    </w:p>
    <w:p w14:paraId="1B3A35B5" w14:textId="77777777" w:rsidR="000B34E7" w:rsidRPr="001C56E1" w:rsidRDefault="000B34E7" w:rsidP="000B34E7">
      <w:pPr>
        <w:numPr>
          <w:ilvl w:val="0"/>
          <w:numId w:val="12"/>
        </w:numPr>
        <w:rPr>
          <w:lang w:val="it-IT"/>
        </w:rPr>
      </w:pPr>
      <w:r w:rsidRPr="001C56E1">
        <w:rPr>
          <w:b/>
          <w:bCs/>
          <w:lang w:val="it-IT"/>
        </w:rPr>
        <w:t>Interesse strategico</w:t>
      </w:r>
      <w:r w:rsidRPr="001C56E1">
        <w:rPr>
          <w:lang w:val="it-IT"/>
        </w:rPr>
        <w:t xml:space="preserve"> aumentato grazie a missioni legate al controllo territoriale e difesa attiva.</w:t>
      </w:r>
    </w:p>
    <w:p w14:paraId="232B10EF" w14:textId="77777777" w:rsidR="000B34E7" w:rsidRPr="001C56E1" w:rsidRDefault="000B34E7" w:rsidP="000B34E7">
      <w:pPr>
        <w:numPr>
          <w:ilvl w:val="0"/>
          <w:numId w:val="12"/>
        </w:numPr>
        <w:rPr>
          <w:lang w:val="it-IT"/>
        </w:rPr>
      </w:pPr>
      <w:r w:rsidRPr="001C56E1">
        <w:rPr>
          <w:b/>
          <w:bCs/>
          <w:lang w:val="it-IT"/>
        </w:rPr>
        <w:t>Rischio bilanciato</w:t>
      </w:r>
      <w:r w:rsidRPr="001C56E1">
        <w:rPr>
          <w:lang w:val="it-IT"/>
        </w:rPr>
        <w:t>: missioni facili danno ricompense moderate; quelle difficili permettono un impatto maggiore ma richiedono preparazione.</w:t>
      </w:r>
    </w:p>
    <w:p w14:paraId="463572CC" w14:textId="77777777" w:rsidR="000B34E7" w:rsidRPr="001C56E1" w:rsidRDefault="000B34E7" w:rsidP="000B34E7">
      <w:pPr>
        <w:numPr>
          <w:ilvl w:val="0"/>
          <w:numId w:val="12"/>
        </w:numPr>
        <w:rPr>
          <w:lang w:val="it-IT"/>
        </w:rPr>
      </w:pPr>
      <w:r w:rsidRPr="001C56E1">
        <w:rPr>
          <w:lang w:val="it-IT"/>
        </w:rPr>
        <w:t xml:space="preserve">Nessuna missione ha generato </w:t>
      </w:r>
      <w:r w:rsidRPr="001C56E1">
        <w:rPr>
          <w:i/>
          <w:iCs/>
          <w:lang w:val="it-IT"/>
        </w:rPr>
        <w:t>snowball effect</w:t>
      </w:r>
      <w:r w:rsidRPr="001C56E1">
        <w:rPr>
          <w:lang w:val="it-IT"/>
        </w:rPr>
        <w:t xml:space="preserve"> significativo grazie alla natura temporanea e opzionale dell'attivazione.</w:t>
      </w:r>
    </w:p>
    <w:p w14:paraId="0B81CB03" w14:textId="77777777" w:rsidR="000B34E7" w:rsidRDefault="000B34E7" w:rsidP="000B34E7">
      <w:pPr>
        <w:rPr>
          <w:lang w:val="it-IT"/>
        </w:rPr>
      </w:pPr>
      <w:r w:rsidRPr="001C56E1">
        <w:rPr>
          <w:lang w:val="it-IT"/>
        </w:rPr>
        <w:t>Le missioni contestuali possono essere pescate casualmente da un mazzo separato o assegnate secondo il turno, mantenendo varietà e imprevedibilità.</w:t>
      </w:r>
    </w:p>
    <w:p w14:paraId="51C30C7D" w14:textId="77777777" w:rsidR="000B34E7" w:rsidRDefault="000B34E7" w:rsidP="00EB48E6">
      <w:pPr>
        <w:pStyle w:val="Titolo1"/>
        <w:spacing w:after="240"/>
        <w:rPr>
          <w:lang w:val="it-IT"/>
        </w:rPr>
      </w:pPr>
      <w:r>
        <w:rPr>
          <w:lang w:val="it-IT"/>
        </w:rPr>
        <w:t>7</w:t>
      </w:r>
      <w:r w:rsidRPr="000B34E7">
        <w:rPr>
          <w:lang w:val="it-IT"/>
        </w:rPr>
        <w:t xml:space="preserve">. </w:t>
      </w:r>
      <w:r>
        <w:rPr>
          <w:lang w:val="it-IT"/>
        </w:rPr>
        <w:t>Bilanciamento</w:t>
      </w:r>
      <w:r w:rsidRPr="000B34E7">
        <w:rPr>
          <w:lang w:val="it-IT"/>
        </w:rPr>
        <w:t xml:space="preserve"> </w:t>
      </w:r>
    </w:p>
    <w:p w14:paraId="76300FE1" w14:textId="7E850FFB" w:rsidR="000B34E7" w:rsidRPr="001C56E1" w:rsidRDefault="000B34E7" w:rsidP="003948BB">
      <w:pPr>
        <w:pStyle w:val="Titolo2"/>
        <w:ind w:left="360"/>
        <w:rPr>
          <w:lang w:val="it-IT"/>
        </w:rPr>
      </w:pPr>
      <w:r w:rsidRPr="001C56E1">
        <w:rPr>
          <w:lang w:val="it-IT"/>
        </w:rPr>
        <w:t>1. Miglioramento del tiro dei dadi</w:t>
      </w:r>
    </w:p>
    <w:p w14:paraId="2CDE2E3D" w14:textId="77777777" w:rsidR="000B34E7" w:rsidRPr="001C56E1" w:rsidRDefault="000B34E7" w:rsidP="00157E96">
      <w:pPr>
        <w:ind w:left="720"/>
        <w:rPr>
          <w:lang w:val="it-IT"/>
        </w:rPr>
      </w:pPr>
      <w:r w:rsidRPr="001C56E1">
        <w:rPr>
          <w:b/>
          <w:bCs/>
          <w:lang w:val="it-IT"/>
        </w:rPr>
        <w:t>Modifica:</w:t>
      </w:r>
    </w:p>
    <w:p w14:paraId="62A0AB9B" w14:textId="77777777" w:rsidR="000B34E7" w:rsidRPr="001C56E1" w:rsidRDefault="000B34E7" w:rsidP="00157E96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>Possibilità di migliorare il tiro di +1 se si possiede almeno il doppio +1 delle truppe rispetto all’avversario.</w:t>
      </w:r>
    </w:p>
    <w:p w14:paraId="48E44428" w14:textId="77777777" w:rsidR="000B34E7" w:rsidRPr="001C56E1" w:rsidRDefault="000B34E7" w:rsidP="00157E96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>Oppure tramite carte potenziamento del dado (consumabili).</w:t>
      </w:r>
    </w:p>
    <w:p w14:paraId="202A0077" w14:textId="449F48EE" w:rsidR="00157E96" w:rsidRDefault="000B34E7" w:rsidP="00157E96">
      <w:pPr>
        <w:ind w:left="720"/>
        <w:rPr>
          <w:lang w:val="it-IT"/>
        </w:rPr>
      </w:pPr>
      <w:r w:rsidRPr="001C56E1">
        <w:rPr>
          <w:b/>
          <w:bCs/>
          <w:lang w:val="it-IT"/>
        </w:rPr>
        <w:t>Snowball Risk:</w:t>
      </w:r>
      <w:r w:rsidR="00157E96">
        <w:rPr>
          <w:lang w:val="it-IT"/>
        </w:rPr>
        <w:t xml:space="preserve"> </w:t>
      </w:r>
      <w:r w:rsidRPr="001C56E1">
        <w:rPr>
          <w:b/>
          <w:bCs/>
          <w:lang w:val="it-IT"/>
        </w:rPr>
        <w:t>Moderato</w:t>
      </w:r>
    </w:p>
    <w:p w14:paraId="78178D1E" w14:textId="0947BCFE" w:rsidR="000B34E7" w:rsidRPr="001C56E1" w:rsidRDefault="000B34E7" w:rsidP="00157E96">
      <w:pPr>
        <w:ind w:left="720"/>
        <w:rPr>
          <w:lang w:val="it-IT"/>
        </w:rPr>
      </w:pPr>
      <w:r w:rsidRPr="001C56E1">
        <w:rPr>
          <w:lang w:val="it-IT"/>
        </w:rPr>
        <w:t xml:space="preserve"> Il bonus al tiro può favorire chi ha già molte truppe → vantaggio che si autoalimenta.</w:t>
      </w:r>
      <w:r w:rsidRPr="001C56E1">
        <w:rPr>
          <w:lang w:val="it-IT"/>
        </w:rPr>
        <w:br/>
        <w:t>Più truppe = migliori tiri = più conquiste = ancora più truppe.</w:t>
      </w:r>
    </w:p>
    <w:p w14:paraId="3A8DA8E4" w14:textId="77777777" w:rsidR="000B34E7" w:rsidRPr="001C56E1" w:rsidRDefault="000B34E7" w:rsidP="00157E96">
      <w:pPr>
        <w:ind w:left="720"/>
        <w:rPr>
          <w:lang w:val="it-IT"/>
        </w:rPr>
      </w:pPr>
      <w:r w:rsidRPr="001C56E1">
        <w:rPr>
          <w:b/>
          <w:bCs/>
          <w:lang w:val="it-IT"/>
        </w:rPr>
        <w:t>Contromisure consigliate:</w:t>
      </w:r>
    </w:p>
    <w:p w14:paraId="6795095E" w14:textId="77777777" w:rsidR="000B34E7" w:rsidRPr="001C56E1" w:rsidRDefault="000B34E7" w:rsidP="00157E96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>Limitare il bonus solo ad 1 attacco per turno.</w:t>
      </w:r>
    </w:p>
    <w:p w14:paraId="5B95537B" w14:textId="77777777" w:rsidR="000B34E7" w:rsidRPr="001C56E1" w:rsidRDefault="000B34E7" w:rsidP="00157E96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>Oppure richiedere l'uso di una carta potenziamento anche in caso di superiorità numerica.</w:t>
      </w:r>
    </w:p>
    <w:p w14:paraId="31CF4A05" w14:textId="453DF918" w:rsidR="000B34E7" w:rsidRPr="001C56E1" w:rsidRDefault="000B34E7" w:rsidP="00157E96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>Aggiungere carte di “interferenza” (es. “Annulla potenziamento nemico”).</w:t>
      </w:r>
    </w:p>
    <w:p w14:paraId="78576F10" w14:textId="12339D4D" w:rsidR="000B34E7" w:rsidRPr="001C56E1" w:rsidRDefault="000B34E7" w:rsidP="003948BB">
      <w:pPr>
        <w:pStyle w:val="Titolo2"/>
        <w:ind w:left="360"/>
        <w:rPr>
          <w:lang w:val="it-IT"/>
        </w:rPr>
      </w:pPr>
      <w:r w:rsidRPr="001C56E1">
        <w:rPr>
          <w:lang w:val="it-IT"/>
        </w:rPr>
        <w:t xml:space="preserve"> 2. Bonus territoriale con spostamento truppe</w:t>
      </w:r>
    </w:p>
    <w:p w14:paraId="4D4CC36E" w14:textId="77777777" w:rsidR="000B34E7" w:rsidRPr="001C56E1" w:rsidRDefault="000B34E7" w:rsidP="00157E96">
      <w:pPr>
        <w:ind w:left="720"/>
        <w:rPr>
          <w:lang w:val="it-IT"/>
        </w:rPr>
      </w:pPr>
      <w:r w:rsidRPr="001C56E1">
        <w:rPr>
          <w:b/>
          <w:bCs/>
          <w:lang w:val="it-IT"/>
        </w:rPr>
        <w:t>Modifica:</w:t>
      </w:r>
    </w:p>
    <w:p w14:paraId="14F22E4D" w14:textId="77777777" w:rsidR="000B34E7" w:rsidRPr="001C56E1" w:rsidRDefault="000B34E7" w:rsidP="00157E96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>Se si conquista un territorio e si spostano almeno 4 truppe, si può sacrificare 1 carro e tirare i dadi:</w:t>
      </w:r>
    </w:p>
    <w:p w14:paraId="29E7038F" w14:textId="77777777" w:rsidR="000B34E7" w:rsidRPr="001C56E1" w:rsidRDefault="000B34E7" w:rsidP="00157E96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lang w:val="it-IT"/>
        </w:rPr>
      </w:pPr>
      <w:r w:rsidRPr="001C56E1">
        <w:rPr>
          <w:lang w:val="it-IT"/>
        </w:rPr>
        <w:t xml:space="preserve">Se esce doppio ≥ 4 → si guadagna la </w:t>
      </w:r>
      <w:r w:rsidRPr="001C56E1">
        <w:rPr>
          <w:b/>
          <w:bCs/>
          <w:lang w:val="it-IT"/>
        </w:rPr>
        <w:t>carta del territorio</w:t>
      </w:r>
      <w:r w:rsidRPr="001C56E1">
        <w:rPr>
          <w:lang w:val="it-IT"/>
        </w:rPr>
        <w:t>.</w:t>
      </w:r>
    </w:p>
    <w:p w14:paraId="4C097A22" w14:textId="77777777" w:rsidR="00157E96" w:rsidRDefault="000B34E7" w:rsidP="00157E96">
      <w:pPr>
        <w:ind w:left="720"/>
        <w:rPr>
          <w:lang w:val="it-IT"/>
        </w:rPr>
      </w:pPr>
      <w:r w:rsidRPr="001C56E1">
        <w:rPr>
          <w:b/>
          <w:bCs/>
          <w:lang w:val="it-IT"/>
        </w:rPr>
        <w:t>Snowball Risk:</w:t>
      </w:r>
      <w:r w:rsidRPr="001C56E1">
        <w:rPr>
          <w:lang w:val="it-IT"/>
        </w:rPr>
        <w:t xml:space="preserve"> </w:t>
      </w:r>
      <w:r w:rsidRPr="001C56E1">
        <w:rPr>
          <w:b/>
          <w:bCs/>
          <w:lang w:val="it-IT"/>
        </w:rPr>
        <w:t>Moderato-Alto</w:t>
      </w:r>
    </w:p>
    <w:p w14:paraId="1E8058A6" w14:textId="1460437B" w:rsidR="000B34E7" w:rsidRPr="001C56E1" w:rsidRDefault="000B34E7" w:rsidP="00157E96">
      <w:pPr>
        <w:ind w:left="720"/>
        <w:rPr>
          <w:lang w:val="it-IT"/>
        </w:rPr>
      </w:pPr>
      <w:r w:rsidRPr="001C56E1">
        <w:rPr>
          <w:lang w:val="it-IT"/>
        </w:rPr>
        <w:t xml:space="preserve">I giocatori già dominanti potranno tentare spesso il lancio, aumentando le probabilità di ottenere </w:t>
      </w:r>
      <w:r w:rsidRPr="001C56E1">
        <w:rPr>
          <w:b/>
          <w:bCs/>
          <w:lang w:val="it-IT"/>
        </w:rPr>
        <w:t>carte utili</w:t>
      </w:r>
      <w:r w:rsidRPr="001C56E1">
        <w:rPr>
          <w:lang w:val="it-IT"/>
        </w:rPr>
        <w:t xml:space="preserve"> in più.</w:t>
      </w:r>
    </w:p>
    <w:p w14:paraId="3CD587A9" w14:textId="77777777" w:rsidR="000B34E7" w:rsidRPr="001C56E1" w:rsidRDefault="000B34E7" w:rsidP="00157E96">
      <w:pPr>
        <w:ind w:left="720"/>
        <w:rPr>
          <w:lang w:val="it-IT"/>
        </w:rPr>
      </w:pPr>
      <w:r w:rsidRPr="001C56E1">
        <w:rPr>
          <w:b/>
          <w:bCs/>
          <w:lang w:val="it-IT"/>
        </w:rPr>
        <w:t>Contromisure consigliate:</w:t>
      </w:r>
    </w:p>
    <w:p w14:paraId="66C23070" w14:textId="77777777" w:rsidR="000B34E7" w:rsidRPr="001C56E1" w:rsidRDefault="000B34E7" w:rsidP="00157E96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>Limitare questa possibilità a 1 volta per turno.</w:t>
      </w:r>
    </w:p>
    <w:p w14:paraId="42C934EB" w14:textId="75FC6E3A" w:rsidR="000B34E7" w:rsidRPr="001C56E1" w:rsidRDefault="000B34E7" w:rsidP="00157E96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 xml:space="preserve">Consentirla solo </w:t>
      </w:r>
      <w:r w:rsidR="00157E96" w:rsidRPr="001C56E1">
        <w:rPr>
          <w:lang w:val="it-IT"/>
        </w:rPr>
        <w:t>due</w:t>
      </w:r>
      <w:r w:rsidRPr="001C56E1">
        <w:rPr>
          <w:lang w:val="it-IT"/>
        </w:rPr>
        <w:t xml:space="preserve"> volte a partita a ciascun giocatore.</w:t>
      </w:r>
    </w:p>
    <w:p w14:paraId="3BFFFB5B" w14:textId="7100B05B" w:rsidR="000B34E7" w:rsidRPr="001C56E1" w:rsidRDefault="000B34E7" w:rsidP="00157E96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 xml:space="preserve">In alternativa, far pagare </w:t>
      </w:r>
      <w:r w:rsidR="00157E96" w:rsidRPr="001C56E1">
        <w:rPr>
          <w:lang w:val="it-IT"/>
        </w:rPr>
        <w:t>due</w:t>
      </w:r>
      <w:r w:rsidRPr="001C56E1">
        <w:rPr>
          <w:lang w:val="it-IT"/>
        </w:rPr>
        <w:t xml:space="preserve"> truppe per attivare la meccanica, rendendola più costosa.</w:t>
      </w:r>
    </w:p>
    <w:p w14:paraId="665A9FAF" w14:textId="69B6D2D7" w:rsidR="000B34E7" w:rsidRPr="001C56E1" w:rsidRDefault="000B34E7" w:rsidP="000B34E7">
      <w:pPr>
        <w:rPr>
          <w:lang w:val="it-IT"/>
        </w:rPr>
      </w:pPr>
    </w:p>
    <w:p w14:paraId="3DACDD4F" w14:textId="49358114" w:rsidR="000B34E7" w:rsidRPr="001C56E1" w:rsidRDefault="000B34E7" w:rsidP="003948BB">
      <w:pPr>
        <w:pStyle w:val="Titolo2"/>
        <w:ind w:left="360"/>
        <w:rPr>
          <w:lang w:val="it-IT"/>
        </w:rPr>
      </w:pPr>
      <w:r w:rsidRPr="001C56E1">
        <w:rPr>
          <w:lang w:val="it-IT"/>
        </w:rPr>
        <w:t xml:space="preserve"> 3. </w:t>
      </w:r>
      <w:r w:rsidR="00EB48E6">
        <w:rPr>
          <w:lang w:val="it-IT"/>
        </w:rPr>
        <w:t>MMC</w:t>
      </w:r>
    </w:p>
    <w:p w14:paraId="2BB2E649" w14:textId="77777777" w:rsidR="000B34E7" w:rsidRPr="001C56E1" w:rsidRDefault="000B34E7" w:rsidP="00157E96">
      <w:pPr>
        <w:ind w:left="720"/>
        <w:rPr>
          <w:lang w:val="it-IT"/>
        </w:rPr>
      </w:pPr>
      <w:r w:rsidRPr="001C56E1">
        <w:rPr>
          <w:b/>
          <w:bCs/>
          <w:lang w:val="it-IT"/>
        </w:rPr>
        <w:t>Modifica:</w:t>
      </w:r>
    </w:p>
    <w:p w14:paraId="0939360C" w14:textId="7195F87F" w:rsidR="000B34E7" w:rsidRPr="001C56E1" w:rsidRDefault="000B34E7" w:rsidP="00157E96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 xml:space="preserve">Ogni 2 o 3 turni ogni giocatore riceve una </w:t>
      </w:r>
      <w:r w:rsidR="00157E96" w:rsidRPr="001C56E1">
        <w:rPr>
          <w:lang w:val="it-IT"/>
        </w:rPr>
        <w:t>mini-missione</w:t>
      </w:r>
      <w:r w:rsidRPr="001C56E1">
        <w:rPr>
          <w:lang w:val="it-IT"/>
        </w:rPr>
        <w:t>.</w:t>
      </w:r>
    </w:p>
    <w:p w14:paraId="72DB0E52" w14:textId="77777777" w:rsidR="000B34E7" w:rsidRPr="001C56E1" w:rsidRDefault="000B34E7" w:rsidP="00157E96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>Se completata → premio in truppe o carte.</w:t>
      </w:r>
    </w:p>
    <w:p w14:paraId="58C1672F" w14:textId="77777777" w:rsidR="000B34E7" w:rsidRPr="001C56E1" w:rsidRDefault="000B34E7" w:rsidP="00157E96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>Obiettivi variabili: controllo aree, conquista, difesa, ecc.</w:t>
      </w:r>
    </w:p>
    <w:p w14:paraId="6EEC272D" w14:textId="77777777" w:rsidR="00157E96" w:rsidRDefault="000B34E7" w:rsidP="00157E96">
      <w:pPr>
        <w:ind w:left="720"/>
        <w:rPr>
          <w:lang w:val="it-IT"/>
        </w:rPr>
      </w:pPr>
      <w:r w:rsidRPr="001C56E1">
        <w:rPr>
          <w:b/>
          <w:bCs/>
          <w:lang w:val="it-IT"/>
        </w:rPr>
        <w:t>Snowball Risk:</w:t>
      </w:r>
      <w:r w:rsidR="00157E96">
        <w:rPr>
          <w:lang w:val="it-IT"/>
        </w:rPr>
        <w:t xml:space="preserve"> </w:t>
      </w:r>
      <w:r w:rsidRPr="001C56E1">
        <w:rPr>
          <w:b/>
          <w:bCs/>
          <w:lang w:val="it-IT"/>
        </w:rPr>
        <w:t>Basso se bilanciate</w:t>
      </w:r>
    </w:p>
    <w:p w14:paraId="0EA0589C" w14:textId="69475180" w:rsidR="000B34E7" w:rsidRPr="001C56E1" w:rsidRDefault="000B34E7" w:rsidP="00157E96">
      <w:pPr>
        <w:ind w:left="720"/>
        <w:rPr>
          <w:lang w:val="it-IT"/>
        </w:rPr>
      </w:pPr>
      <w:r w:rsidRPr="001C56E1">
        <w:rPr>
          <w:lang w:val="it-IT"/>
        </w:rPr>
        <w:t xml:space="preserve">Le missioni offrono opportunità extra </w:t>
      </w:r>
      <w:r w:rsidRPr="001C56E1">
        <w:rPr>
          <w:b/>
          <w:bCs/>
          <w:lang w:val="it-IT"/>
        </w:rPr>
        <w:t>anche a chi è indietro</w:t>
      </w:r>
      <w:r w:rsidRPr="001C56E1">
        <w:rPr>
          <w:lang w:val="it-IT"/>
        </w:rPr>
        <w:t>.</w:t>
      </w:r>
      <w:r w:rsidRPr="001C56E1">
        <w:rPr>
          <w:lang w:val="it-IT"/>
        </w:rPr>
        <w:br/>
        <w:t>Se ben progettate, possono essere un ottimo sistema anti-snowball.</w:t>
      </w:r>
    </w:p>
    <w:p w14:paraId="387406AE" w14:textId="77777777" w:rsidR="000B34E7" w:rsidRPr="001C56E1" w:rsidRDefault="000B34E7" w:rsidP="00157E96">
      <w:pPr>
        <w:ind w:left="720"/>
        <w:rPr>
          <w:lang w:val="it-IT"/>
        </w:rPr>
      </w:pPr>
      <w:r w:rsidRPr="001C56E1">
        <w:rPr>
          <w:b/>
          <w:bCs/>
          <w:lang w:val="it-IT"/>
        </w:rPr>
        <w:t>Contromisure consigliate:</w:t>
      </w:r>
    </w:p>
    <w:p w14:paraId="563108EB" w14:textId="77777777" w:rsidR="000B34E7" w:rsidRPr="001C56E1" w:rsidRDefault="000B34E7" w:rsidP="00157E96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>Differenziare le missioni in base alla posizione del giocatore (chi è ultimo → missione più facile ma con ricompensa minore).</w:t>
      </w:r>
    </w:p>
    <w:p w14:paraId="747E498A" w14:textId="6ED3FD0F" w:rsidR="000B34E7" w:rsidRPr="001C56E1" w:rsidRDefault="000B34E7" w:rsidP="00157E96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lang w:val="it-IT"/>
        </w:rPr>
      </w:pPr>
      <w:r w:rsidRPr="001C56E1">
        <w:rPr>
          <w:lang w:val="it-IT"/>
        </w:rPr>
        <w:t>Evitare che le missioni possano essere completate "automaticamente" da chi è già dominante (es. se già controlla i territori richiesti).</w:t>
      </w:r>
    </w:p>
    <w:p w14:paraId="2BD819C9" w14:textId="7336E7B6" w:rsidR="000B34E7" w:rsidRPr="001C56E1" w:rsidRDefault="000B34E7" w:rsidP="003948BB">
      <w:pPr>
        <w:pStyle w:val="Titolo2"/>
        <w:ind w:left="360"/>
        <w:rPr>
          <w:lang w:val="it-IT"/>
        </w:rPr>
      </w:pPr>
      <w:r w:rsidRPr="001C56E1">
        <w:rPr>
          <w:lang w:val="it-IT"/>
        </w:rPr>
        <w:t xml:space="preserve"> Riepilogo rischio snowball</w:t>
      </w:r>
      <w:r w:rsidR="003948BB">
        <w:rPr>
          <w:lang w:val="it-IT"/>
        </w:rPr>
        <w:t xml:space="preserve"> effect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668"/>
        <w:gridCol w:w="4309"/>
      </w:tblGrid>
      <w:tr w:rsidR="000B34E7" w:rsidRPr="001C56E1" w14:paraId="40979190" w14:textId="77777777" w:rsidTr="00C46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2082B" w14:textId="77777777" w:rsidR="000B34E7" w:rsidRPr="001C56E1" w:rsidRDefault="000B34E7" w:rsidP="00C46F7B">
            <w:pPr>
              <w:rPr>
                <w:b/>
                <w:bCs/>
                <w:lang w:val="it-IT"/>
              </w:rPr>
            </w:pPr>
            <w:r w:rsidRPr="001C56E1">
              <w:rPr>
                <w:b/>
                <w:bCs/>
                <w:lang w:val="it-IT"/>
              </w:rPr>
              <w:t>Modifica</w:t>
            </w:r>
          </w:p>
        </w:tc>
        <w:tc>
          <w:tcPr>
            <w:tcW w:w="0" w:type="auto"/>
            <w:vAlign w:val="center"/>
            <w:hideMark/>
          </w:tcPr>
          <w:p w14:paraId="77E00C6B" w14:textId="77777777" w:rsidR="000B34E7" w:rsidRPr="001C56E1" w:rsidRDefault="000B34E7" w:rsidP="00C46F7B">
            <w:pPr>
              <w:rPr>
                <w:b/>
                <w:bCs/>
                <w:lang w:val="it-IT"/>
              </w:rPr>
            </w:pPr>
            <w:r w:rsidRPr="001C56E1">
              <w:rPr>
                <w:b/>
                <w:bCs/>
                <w:lang w:val="it-IT"/>
              </w:rPr>
              <w:t>Rischio Snowball</w:t>
            </w:r>
          </w:p>
        </w:tc>
        <w:tc>
          <w:tcPr>
            <w:tcW w:w="0" w:type="auto"/>
            <w:vAlign w:val="center"/>
            <w:hideMark/>
          </w:tcPr>
          <w:p w14:paraId="69496AEA" w14:textId="77777777" w:rsidR="000B34E7" w:rsidRPr="001C56E1" w:rsidRDefault="000B34E7" w:rsidP="00C46F7B">
            <w:pPr>
              <w:rPr>
                <w:b/>
                <w:bCs/>
                <w:lang w:val="it-IT"/>
              </w:rPr>
            </w:pPr>
            <w:r w:rsidRPr="001C56E1">
              <w:rPr>
                <w:b/>
                <w:bCs/>
                <w:lang w:val="it-IT"/>
              </w:rPr>
              <w:t>Suggerimento di Bilanciamento</w:t>
            </w:r>
          </w:p>
        </w:tc>
      </w:tr>
      <w:tr w:rsidR="000B34E7" w:rsidRPr="001C56E1" w14:paraId="583BB5AA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81323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Bonus al tiro con superiorità + carte</w:t>
            </w:r>
          </w:p>
        </w:tc>
        <w:tc>
          <w:tcPr>
            <w:tcW w:w="0" w:type="auto"/>
            <w:vAlign w:val="center"/>
            <w:hideMark/>
          </w:tcPr>
          <w:p w14:paraId="5DC2E6AD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19186732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Limitazioni d'uso / costo / uso massimo per turno</w:t>
            </w:r>
          </w:p>
        </w:tc>
      </w:tr>
      <w:tr w:rsidR="000B34E7" w:rsidRPr="001C56E1" w14:paraId="115E29D6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5260F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Tiro extra per carta territorio</w:t>
            </w:r>
          </w:p>
        </w:tc>
        <w:tc>
          <w:tcPr>
            <w:tcW w:w="0" w:type="auto"/>
            <w:vAlign w:val="center"/>
            <w:hideMark/>
          </w:tcPr>
          <w:p w14:paraId="1181C520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Medio-Alto</w:t>
            </w:r>
          </w:p>
        </w:tc>
        <w:tc>
          <w:tcPr>
            <w:tcW w:w="0" w:type="auto"/>
            <w:vAlign w:val="center"/>
            <w:hideMark/>
          </w:tcPr>
          <w:p w14:paraId="3A740E87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Limitazioni per turno / costo più alto / tentativi limitati</w:t>
            </w:r>
          </w:p>
        </w:tc>
      </w:tr>
      <w:tr w:rsidR="000B34E7" w:rsidRPr="001C56E1" w14:paraId="51EA780A" w14:textId="77777777" w:rsidTr="00C46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B395" w14:textId="7B92D390" w:rsidR="000B34E7" w:rsidRPr="001C56E1" w:rsidRDefault="00EB48E6" w:rsidP="00C46F7B">
            <w:pPr>
              <w:rPr>
                <w:lang w:val="it-IT"/>
              </w:rPr>
            </w:pPr>
            <w:r>
              <w:rPr>
                <w:lang w:val="it-IT"/>
              </w:rPr>
              <w:t>MMC</w:t>
            </w:r>
          </w:p>
        </w:tc>
        <w:tc>
          <w:tcPr>
            <w:tcW w:w="0" w:type="auto"/>
            <w:vAlign w:val="center"/>
            <w:hideMark/>
          </w:tcPr>
          <w:p w14:paraId="5F3147D9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Basso (se bilanciate)</w:t>
            </w:r>
          </w:p>
        </w:tc>
        <w:tc>
          <w:tcPr>
            <w:tcW w:w="0" w:type="auto"/>
            <w:vAlign w:val="center"/>
            <w:hideMark/>
          </w:tcPr>
          <w:p w14:paraId="009E3F2E" w14:textId="77777777" w:rsidR="000B34E7" w:rsidRPr="001C56E1" w:rsidRDefault="000B34E7" w:rsidP="00C46F7B">
            <w:pPr>
              <w:rPr>
                <w:lang w:val="it-IT"/>
              </w:rPr>
            </w:pPr>
            <w:r w:rsidRPr="001C56E1">
              <w:rPr>
                <w:lang w:val="it-IT"/>
              </w:rPr>
              <w:t>Design intelligente con difficoltà variabili o bonus adattivi</w:t>
            </w:r>
          </w:p>
        </w:tc>
      </w:tr>
    </w:tbl>
    <w:p w14:paraId="2B0BF78B" w14:textId="77777777" w:rsidR="000B34E7" w:rsidRPr="001C56E1" w:rsidRDefault="000B34E7" w:rsidP="000B34E7">
      <w:pPr>
        <w:rPr>
          <w:lang w:val="it-IT"/>
        </w:rPr>
      </w:pPr>
    </w:p>
    <w:p w14:paraId="77E6DE13" w14:textId="77777777" w:rsidR="000B34E7" w:rsidRPr="000B34E7" w:rsidRDefault="000B34E7" w:rsidP="000B34E7">
      <w:pPr>
        <w:rPr>
          <w:lang w:val="it-IT"/>
        </w:rPr>
      </w:pPr>
    </w:p>
    <w:p w14:paraId="004C1DD3" w14:textId="4985D6D1" w:rsidR="00CD0A6E" w:rsidRPr="000B34E7" w:rsidRDefault="003948BB" w:rsidP="00EB48E6">
      <w:pPr>
        <w:pStyle w:val="Titolo1"/>
        <w:spacing w:after="240"/>
        <w:rPr>
          <w:lang w:val="it-IT"/>
        </w:rPr>
      </w:pPr>
      <w:r>
        <w:rPr>
          <w:lang w:val="it-IT"/>
        </w:rPr>
        <w:t>8</w:t>
      </w:r>
      <w:r w:rsidR="00000000" w:rsidRPr="000B34E7">
        <w:rPr>
          <w:lang w:val="it-IT"/>
        </w:rPr>
        <w:t>. Obiettivi del giocatore</w:t>
      </w:r>
    </w:p>
    <w:p w14:paraId="7F306B6A" w14:textId="77777777" w:rsidR="000B34E7" w:rsidRDefault="000B34E7" w:rsidP="00EB48E6">
      <w:pPr>
        <w:pStyle w:val="Nessunaspaziatura"/>
        <w:rPr>
          <w:lang w:val="it-IT"/>
        </w:rPr>
      </w:pPr>
      <w:r w:rsidRPr="001C56E1">
        <w:rPr>
          <w:lang w:val="it-IT"/>
        </w:rPr>
        <w:t>- Completare la propria missione segreta (come in Risiko classico)</w:t>
      </w:r>
      <w:r w:rsidRPr="001C56E1">
        <w:rPr>
          <w:lang w:val="it-IT"/>
        </w:rPr>
        <w:br/>
        <w:t>- Espandere il proprio dominio mantenendo il controllo sui territori chiave</w:t>
      </w:r>
      <w:r w:rsidRPr="001C56E1">
        <w:rPr>
          <w:lang w:val="it-IT"/>
        </w:rPr>
        <w:br/>
        <w:t>- Utilizzare i potenziamenti in modo efficiente</w:t>
      </w:r>
      <w:r w:rsidRPr="001C56E1">
        <w:rPr>
          <w:lang w:val="it-IT"/>
        </w:rPr>
        <w:br/>
        <w:t>- Ottenere carte bonus tramite la nuova meccanica di lancio speciale</w:t>
      </w:r>
    </w:p>
    <w:p w14:paraId="165199AA" w14:textId="5232BAAD" w:rsidR="000B34E7" w:rsidRPr="001C56E1" w:rsidRDefault="000B34E7" w:rsidP="00EB48E6">
      <w:pPr>
        <w:pStyle w:val="Nessunaspaziatura"/>
        <w:rPr>
          <w:lang w:val="it-IT"/>
        </w:rPr>
      </w:pPr>
      <w:r>
        <w:rPr>
          <w:lang w:val="it-IT"/>
        </w:rPr>
        <w:t>-</w:t>
      </w:r>
      <w:r w:rsidRPr="000B34E7">
        <w:rPr>
          <w:lang w:val="it-IT"/>
        </w:rPr>
        <w:t xml:space="preserve"> </w:t>
      </w:r>
      <w:r>
        <w:rPr>
          <w:lang w:val="it-IT"/>
        </w:rPr>
        <w:t>C</w:t>
      </w:r>
      <w:r w:rsidRPr="000B34E7">
        <w:rPr>
          <w:lang w:val="it-IT"/>
        </w:rPr>
        <w:t>ontrollo delle Zone Calde</w:t>
      </w:r>
    </w:p>
    <w:p w14:paraId="0320E972" w14:textId="04C4F3E7" w:rsidR="00CD0A6E" w:rsidRPr="000B34E7" w:rsidRDefault="000B34E7" w:rsidP="00EB48E6">
      <w:pPr>
        <w:pStyle w:val="Nessunaspaziatura"/>
        <w:rPr>
          <w:lang w:val="it-IT"/>
        </w:rPr>
      </w:pPr>
      <w:r>
        <w:rPr>
          <w:lang w:val="it-IT"/>
        </w:rPr>
        <w:t>-</w:t>
      </w:r>
      <w:r w:rsidR="00EB48E6">
        <w:rPr>
          <w:lang w:val="it-IT"/>
        </w:rPr>
        <w:t>U</w:t>
      </w:r>
      <w:r w:rsidRPr="000B34E7">
        <w:rPr>
          <w:lang w:val="it-IT"/>
        </w:rPr>
        <w:t>tilizzo efficiente dei bonus e ottimizzazione delle truppe</w:t>
      </w:r>
      <w:r w:rsidRPr="000B34E7">
        <w:rPr>
          <w:lang w:val="it-IT"/>
        </w:rPr>
        <w:t xml:space="preserve"> </w:t>
      </w:r>
    </w:p>
    <w:p w14:paraId="20A859F6" w14:textId="3B297BB2" w:rsidR="00CD0A6E" w:rsidRPr="000B34E7" w:rsidRDefault="003948BB" w:rsidP="00EB48E6">
      <w:pPr>
        <w:pStyle w:val="Titolo1"/>
        <w:spacing w:after="240"/>
        <w:rPr>
          <w:lang w:val="it-IT"/>
        </w:rPr>
      </w:pPr>
      <w:r>
        <w:rPr>
          <w:lang w:val="it-IT"/>
        </w:rPr>
        <w:t>9</w:t>
      </w:r>
      <w:r w:rsidR="00000000" w:rsidRPr="000B34E7">
        <w:rPr>
          <w:lang w:val="it-IT"/>
        </w:rPr>
        <w:t>. Componenti del gioco</w:t>
      </w:r>
    </w:p>
    <w:p w14:paraId="75900646" w14:textId="30C8664B" w:rsidR="00CD0A6E" w:rsidRPr="000B34E7" w:rsidRDefault="00000000">
      <w:pPr>
        <w:rPr>
          <w:lang w:val="it-IT"/>
        </w:rPr>
      </w:pPr>
      <w:r w:rsidRPr="000B34E7">
        <w:rPr>
          <w:lang w:val="it-IT"/>
        </w:rPr>
        <w:t>• Tabellone classico Risiko</w:t>
      </w:r>
      <w:r w:rsidRPr="000B34E7">
        <w:rPr>
          <w:lang w:val="it-IT"/>
        </w:rPr>
        <w:br/>
        <w:t>• 5 set di armate colorate</w:t>
      </w:r>
      <w:r w:rsidRPr="000B34E7">
        <w:rPr>
          <w:lang w:val="it-IT"/>
        </w:rPr>
        <w:br/>
        <w:t>• Carte territorio + nuove Carte Potenziamento</w:t>
      </w:r>
      <w:r w:rsidR="00EB48E6">
        <w:rPr>
          <w:lang w:val="it-IT"/>
        </w:rPr>
        <w:t xml:space="preserve"> * Carte MMC</w:t>
      </w:r>
      <w:r w:rsidRPr="000B34E7">
        <w:rPr>
          <w:lang w:val="it-IT"/>
        </w:rPr>
        <w:br/>
        <w:t>• Marcatori Zona Calda</w:t>
      </w:r>
      <w:r w:rsidRPr="000B34E7">
        <w:rPr>
          <w:lang w:val="it-IT"/>
        </w:rPr>
        <w:br/>
        <w:t>• Dadi d'attacco e difesa (3 rossi, 3 blu)</w:t>
      </w:r>
      <w:r w:rsidRPr="000B34E7">
        <w:rPr>
          <w:lang w:val="it-IT"/>
        </w:rPr>
        <w:br/>
        <w:t>• Scheda riepilogo bonus e condizioni speciali</w:t>
      </w:r>
    </w:p>
    <w:p w14:paraId="314D962B" w14:textId="7349281B" w:rsidR="00CD0A6E" w:rsidRPr="000B34E7" w:rsidRDefault="003948BB" w:rsidP="00EB48E6">
      <w:pPr>
        <w:pStyle w:val="Titolo1"/>
        <w:spacing w:after="240"/>
        <w:rPr>
          <w:lang w:val="it-IT"/>
        </w:rPr>
      </w:pPr>
      <w:r>
        <w:rPr>
          <w:lang w:val="it-IT"/>
        </w:rPr>
        <w:t>10</w:t>
      </w:r>
      <w:r w:rsidR="00000000" w:rsidRPr="000B34E7">
        <w:rPr>
          <w:lang w:val="it-IT"/>
        </w:rPr>
        <w:t>. Conclusione generale sul design</w:t>
      </w:r>
    </w:p>
    <w:p w14:paraId="0886ACB1" w14:textId="77777777" w:rsidR="00CD0A6E" w:rsidRPr="000B34E7" w:rsidRDefault="00000000">
      <w:pPr>
        <w:rPr>
          <w:lang w:val="it-IT"/>
        </w:rPr>
      </w:pPr>
      <w:r w:rsidRPr="000B34E7">
        <w:rPr>
          <w:lang w:val="it-IT"/>
        </w:rPr>
        <w:t>Il design mira a mantenere la base classica di Risiko ma con nuove opzioni tattiche e una maggiore profondità decisionale. Le meccaniche aggiuntive non rallentano il gioco ma stimolano nuove strategie, aumentano il bilanciamento tra difesa e attacco, e creano un’esperienza più dinamica e moderna.</w:t>
      </w:r>
    </w:p>
    <w:sectPr w:rsidR="00CD0A6E" w:rsidRPr="000B34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056236"/>
    <w:multiLevelType w:val="multilevel"/>
    <w:tmpl w:val="167E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47AE7"/>
    <w:multiLevelType w:val="multilevel"/>
    <w:tmpl w:val="7A80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D3BD7"/>
    <w:multiLevelType w:val="multilevel"/>
    <w:tmpl w:val="EF2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51290"/>
    <w:multiLevelType w:val="multilevel"/>
    <w:tmpl w:val="9E20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F30B2"/>
    <w:multiLevelType w:val="multilevel"/>
    <w:tmpl w:val="BDE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A200B"/>
    <w:multiLevelType w:val="multilevel"/>
    <w:tmpl w:val="FB9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90D1D"/>
    <w:multiLevelType w:val="multilevel"/>
    <w:tmpl w:val="960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F6650"/>
    <w:multiLevelType w:val="multilevel"/>
    <w:tmpl w:val="8CB6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73353"/>
    <w:multiLevelType w:val="multilevel"/>
    <w:tmpl w:val="748CB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24560606">
    <w:abstractNumId w:val="8"/>
  </w:num>
  <w:num w:numId="2" w16cid:durableId="890650868">
    <w:abstractNumId w:val="6"/>
  </w:num>
  <w:num w:numId="3" w16cid:durableId="1029602950">
    <w:abstractNumId w:val="5"/>
  </w:num>
  <w:num w:numId="4" w16cid:durableId="1865287907">
    <w:abstractNumId w:val="4"/>
  </w:num>
  <w:num w:numId="5" w16cid:durableId="1493107360">
    <w:abstractNumId w:val="7"/>
  </w:num>
  <w:num w:numId="6" w16cid:durableId="605767750">
    <w:abstractNumId w:val="3"/>
  </w:num>
  <w:num w:numId="7" w16cid:durableId="520709459">
    <w:abstractNumId w:val="2"/>
  </w:num>
  <w:num w:numId="8" w16cid:durableId="1258708080">
    <w:abstractNumId w:val="1"/>
  </w:num>
  <w:num w:numId="9" w16cid:durableId="375549585">
    <w:abstractNumId w:val="0"/>
  </w:num>
  <w:num w:numId="10" w16cid:durableId="127018145">
    <w:abstractNumId w:val="14"/>
  </w:num>
  <w:num w:numId="11" w16cid:durableId="1856646470">
    <w:abstractNumId w:val="17"/>
  </w:num>
  <w:num w:numId="12" w16cid:durableId="151456212">
    <w:abstractNumId w:val="16"/>
  </w:num>
  <w:num w:numId="13" w16cid:durableId="877012686">
    <w:abstractNumId w:val="11"/>
  </w:num>
  <w:num w:numId="14" w16cid:durableId="1603494143">
    <w:abstractNumId w:val="15"/>
  </w:num>
  <w:num w:numId="15" w16cid:durableId="847528444">
    <w:abstractNumId w:val="13"/>
  </w:num>
  <w:num w:numId="16" w16cid:durableId="754327768">
    <w:abstractNumId w:val="10"/>
  </w:num>
  <w:num w:numId="17" w16cid:durableId="1468358435">
    <w:abstractNumId w:val="12"/>
  </w:num>
  <w:num w:numId="18" w16cid:durableId="1198540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4E7"/>
    <w:rsid w:val="0015074B"/>
    <w:rsid w:val="00157E96"/>
    <w:rsid w:val="0029639D"/>
    <w:rsid w:val="00326F90"/>
    <w:rsid w:val="003948BB"/>
    <w:rsid w:val="00AA1D8D"/>
    <w:rsid w:val="00B47730"/>
    <w:rsid w:val="00CB0664"/>
    <w:rsid w:val="00CD0A6E"/>
    <w:rsid w:val="00DC6935"/>
    <w:rsid w:val="00EB48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C4A579"/>
  <w14:defaultImageDpi w14:val="300"/>
  <w15:docId w15:val="{60F1CED8-D46E-410F-A42C-3AFF6935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rPr>
      <w:rFonts w:ascii="Calibri" w:hAnsi="Calibr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1340</Words>
  <Characters>7638</Characters>
  <Application>Microsoft Office Word</Application>
  <DocSecurity>0</DocSecurity>
  <Lines>63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dario balzano</cp:lastModifiedBy>
  <cp:revision>2</cp:revision>
  <dcterms:created xsi:type="dcterms:W3CDTF">2013-12-23T23:15:00Z</dcterms:created>
  <dcterms:modified xsi:type="dcterms:W3CDTF">2025-04-10T15:46:00Z</dcterms:modified>
  <cp:category/>
</cp:coreProperties>
</file>